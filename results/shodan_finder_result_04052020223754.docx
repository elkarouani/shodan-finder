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X : Shodan Finder</w:t>
      </w:r>
    </w:p>
    <w:p>
      <w:r>
        <w:t>•  Site Name : adacis.com</w:t>
      </w:r>
    </w:p>
    <w:p>
      <w:r>
        <w:t xml:space="preserve">     &gt;  Host : 52.58.78.16</w:t>
      </w:r>
    </w:p>
    <w:p>
      <w:r>
        <w:t xml:space="preserve">     &gt;  Service at port : 80 </w:t>
      </w:r>
    </w:p>
    <w:p>
      <w:r>
        <w:t xml:space="preserve">         +  serveur : openresty/1.13.6.2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HTTP/1.1 301 Moved Permanently</w:t>
        <w:br/>
        <w:br/>
        <w:t>Server: openresty/1.13.6.2</w:t>
        <w:br/>
        <w:br/>
        <w:t>Date: Sun, 05 Apr 2020 21:25:34 GMT</w:t>
        <w:br/>
        <w:br/>
        <w:t>Content-Type: text/html; charset=utf-8</w:t>
        <w:br/>
        <w:br/>
        <w:t>Transfer-Encoding: chunked</w:t>
        <w:br/>
        <w:br/>
        <w:t>Connection: keep-alive</w:t>
        <w:br/>
        <w:br/>
        <w:t>X-Frame-Options: SAMEORIGIN</w:t>
        <w:br/>
        <w:br/>
        <w:t>X-XSS-Protection: 1; mode=block</w:t>
        <w:br/>
        <w:br/>
        <w:t>X-Content-Type-Options: nosniff</w:t>
        <w:br/>
        <w:br/>
        <w:t>X-Download-Options: noopen</w:t>
        <w:br/>
        <w:br/>
        <w:t>X-Permitted-Cross-Domain-Policies: none</w:t>
        <w:br/>
        <w:br/>
        <w:t>Referrer-Policy: strict-origin-when-cross-origin</w:t>
        <w:br/>
        <w:br/>
        <w:t>Location: https://secondwives.club/</w:t>
        <w:br/>
        <w:br/>
        <w:t>Cache-Control: no-cache</w:t>
        <w:br/>
        <w:br/>
        <w:t>Set-Cookie: bc9bd58fe1b6ef954d6d794db6d30e25e8ff50634d24346cf8006ef422e3c05c6e48b07678e34d08c97ad3f91012c80ac690b50f51fbd49b16e301de58d9c5ca=NTVWVXFvdjYzZXZLTnV2M0t4ZUlUUkhORlR2cEFGZ0RNd1pLYVdTa0JjYklWb0ZPcHJmeVF2OUlzR3VzNGhCZWU1ekQwMllvL1JtekJMVVU4OE9Cb3BJcWsra3BQUCt6emo2N2l0UHIremc9LS15RWEvTUFJVnpYMnJBRCtJbEZlOWdRPT0%3D--110bbc4885421d15da48d04727e13b53f855054d; path=/; HttpOnly</w:t>
        <w:br/>
        <w:br/>
        <w:t>X-Request-Id: 8884e2b5-7eb3-4068-987a-163c3b45deb8</w:t>
        <w:br/>
        <w:br/>
        <w:t>X-Runtime: 0.008932</w:t>
        <w:br/>
        <w:br/>
        <w:br/>
        <w:br/>
      </w:r>
    </w:p>
    <w:p>
      <w:r>
        <w:t xml:space="preserve">     &gt;  Service at port : 443 </w:t>
      </w:r>
    </w:p>
    <w:p>
      <w:r>
        <w:t xml:space="preserve">         +  serveur : openresty/1.13.6.2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HTTP/1.1 200 OK</w:t>
        <w:br/>
        <w:br/>
        <w:t>Server: openresty/1.13.6.2</w:t>
        <w:br/>
        <w:br/>
        <w:t>Date: Sun, 05 Apr 2020 21:23:06 GMT</w:t>
        <w:br/>
        <w:br/>
        <w:t>Content-Type: text/html; charset=utf-8</w:t>
        <w:br/>
        <w:br/>
        <w:t>Transfer-Encoding: chunked</w:t>
        <w:br/>
        <w:br/>
        <w:t>Connection: keep-alive</w:t>
        <w:br/>
        <w:br/>
        <w:t>Vary: Accept-Encoding</w:t>
        <w:br/>
        <w:br/>
        <w:t>X-Frame-Options: SAMEORIGIN</w:t>
        <w:br/>
        <w:br/>
        <w:t>X-XSS-Protection: 1; mode=block</w:t>
        <w:br/>
        <w:br/>
        <w:t>X-Content-Type-Options: nosniff</w:t>
        <w:br/>
        <w:br/>
        <w:t>X-Download-Options: noopen</w:t>
        <w:br/>
        <w:br/>
        <w:t>X-Permitted-Cross-Domain-Policies: none</w:t>
        <w:br/>
        <w:br/>
        <w:t>Referrer-Policy: strict-origin-when-cross-origin</w:t>
        <w:br/>
        <w:br/>
        <w:t>ETag: W/"830940125fedd13e499b13c41a474b72"</w:t>
        <w:br/>
        <w:br/>
        <w:t>Cache-Control: max-age=0, private, must-revalidate</w:t>
        <w:br/>
        <w:br/>
        <w:t>Set-Cookie: bc9bd58fe1b6ef954d6d794db6d30e25e8ff50634d24346cf8006ef422e3c05c6e48b07678e34d08c97ad3f91012c80ac690b50f51fbd49b16e301de58d9c5ca=Q0dlQkY3RDIxbldJeHY4S01yTlJ1TXZnY084S0ZPK2twdXYzdm5TWUNMTWgvZWxaY1ptQWUycS8wcjdxN2QvRkFwTnFZUFlXMnNyUHZyNXM0R2VOd0JPS2lydlRGekpjUHNtMzNJTW9PWko2dlc0bmYzbTVsb256ZWtvQ1MzOVUydlJsZW0wMXdVRi9HdEtzQXBBWXdvemFUN3hyUUlvK1d3L0FRUEhMcmpFPS0taXR4MVZRU1MzSE9ld3Z0K2pwTCt4QT09--adbe7e21c37d5a715d9d6817e29e2be48656239c; path=/; HttpOnly</w:t>
        <w:br/>
        <w:br/>
        <w:t>X-Request-Id: 1d85f188-8a1d-401f-b5ef-1336cd989be4</w:t>
        <w:br/>
        <w:br/>
        <w:t>X-Runtime: 0.065932</w:t>
        <w:br/>
        <w:br/>
        <w:br/>
        <w:br/>
      </w:r>
    </w:p>
    <w:p>
      <w:r>
        <w:t>•  Site Name : google.com</w:t>
      </w:r>
    </w:p>
    <w:p>
      <w:r>
        <w:t xml:space="preserve">     &gt;  Host : 172.217.168.238</w:t>
      </w:r>
    </w:p>
    <w:p>
      <w:r>
        <w:t xml:space="preserve">     &gt;  Service at port : 80 </w:t>
      </w:r>
    </w:p>
    <w:p>
      <w:r>
        <w:t xml:space="preserve">         +  serveur : ClientMapServer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HTTP/1.1 404 Not Found</w:t>
        <w:br/>
        <w:br/>
        <w:t>Date: Sun, 05 Apr 2020 21:04:06 GMT</w:t>
        <w:br/>
        <w:br/>
        <w:t>Content-Type: text/html; charset=UTF-8</w:t>
        <w:br/>
        <w:br/>
        <w:t>Server: ClientMapServer</w:t>
        <w:br/>
        <w:br/>
        <w:t>Content-Length: 1561</w:t>
        <w:br/>
        <w:br/>
        <w:t>X-XSS-Protection: 0</w:t>
        <w:br/>
        <w:br/>
        <w:t>X-Frame-Options: SAMEORIGIN</w:t>
        <w:br/>
        <w:br/>
        <w:br/>
        <w:br/>
      </w:r>
    </w:p>
    <w:p>
      <w:r>
        <w:t xml:space="preserve">     &gt;  Service at port : 443 </w:t>
      </w:r>
    </w:p>
    <w:p>
      <w:r>
        <w:t xml:space="preserve">         +  serveur : YouTube Frontend Proxy </w:t>
      </w:r>
    </w:p>
    <w:p>
      <w:r>
        <w:t xml:space="preserve">         +  technologies : Not Found </w:t>
      </w:r>
    </w:p>
    <w:p>
      <w:r>
        <w:t xml:space="preserve">         +  banner : </w:t>
      </w:r>
    </w:p>
    <w:p/>
    <w:p>
      <w:pPr>
        <w:spacing w:line="360" w:lineRule="exact"/>
      </w:pPr>
      <w:r>
        <w:rPr>
          <w:rStyle w:val="Banner"/>
        </w:rPr>
        <w:t>HTTP/1.1 200 OK</w:t>
        <w:br/>
        <w:br/>
        <w:t>Expires: Tue, 27 Apr 1971 19:44:06 GMT</w:t>
        <w:br/>
        <w:br/>
        <w:t>X-Content-Type-Options: nosniff</w:t>
        <w:br/>
        <w:br/>
        <w:t>Cache-Control: no-cache</w:t>
        <w:br/>
        <w:br/>
        <w:t>Content-Type: text/html; charset=utf-8</w:t>
        <w:br/>
        <w:br/>
        <w:t>P3P: CP="This is not a P3P policy! See http://support.google.com/accounts/answer/151657?hl=nl for more info."</w:t>
        <w:br/>
        <w:br/>
        <w:t>X-Frame-Options: SAMEORIGIN</w:t>
        <w:br/>
        <w:br/>
        <w:t>Strict-Transport-Security: max-age=31536000</w:t>
        <w:br/>
        <w:br/>
        <w:t>Date: Sun, 05 Apr 2020 19:26:05 GMT</w:t>
        <w:br/>
        <w:br/>
        <w:t>Server: YouTube Frontend Proxy</w:t>
        <w:br/>
        <w:br/>
        <w:t>X-XSS-Protection: 0</w:t>
        <w:br/>
        <w:br/>
        <w:t>Set-Cookie: GPS=1; path=/; domain=.youtube.com; expires=Sun, 05-Apr-2020 19:56:05 GMT</w:t>
        <w:br/>
        <w:br/>
        <w:t>Set-Cookie: YSC=AimpsbGofDw; path=/; domain=.youtube.com; secure; httponly</w:t>
        <w:br/>
        <w:br/>
        <w:t>Set-Cookie: VISITOR_INFO1_LIVE=WVT0SL-_mZU; path=/; domain=.youtube.com; secure; expires=Fri, 02-Oct-2020 19:26:05 GMT; httponly</w:t>
        <w:br/>
        <w:br/>
        <w:t>Set-Cookie: CONSENT=WP.285644; expires=Fri, 01-Jan-2038 00:00:00 GMT; path=/; domain=.youtube.com</w:t>
        <w:br/>
        <w:br/>
        <w:t>Alt-Svc: quic=":443"; ma=2592000; v="46,43",h3-Q050=":443"; ma=2592000,h3-Q049=":443"; ma=2592000,h3-Q048=":443"; ma=2592000,h3-Q046=":443"; ma=2592000,h3-Q043=":443"; ma=2592000,h3-T050=":443"; ma=2592000</w:t>
        <w:br/>
        <w:br/>
        <w:t>Accept-Ranges: none</w:t>
        <w:br/>
        <w:br/>
        <w:t>Vary: Accept-Encoding</w:t>
        <w:br/>
        <w:br/>
        <w:t>Transfer-Encoding: chunked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Banner">
    <w:name w:val="Banner"/>
    <w:rPr>
      <w:rFonts w:ascii="Montserrat" w:hAnsi="Montserrat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