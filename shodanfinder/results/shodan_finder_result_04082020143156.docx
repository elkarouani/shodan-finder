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X : Shodan Finder</w:t>
      </w:r>
    </w:p>
    <w:p>
      <w:r>
        <w:t>•  Site Name : adacis.com</w:t>
      </w:r>
    </w:p>
    <w:p>
      <w:r>
        <w:t xml:space="preserve">     &gt;  Host : 52.58.78.16</w:t>
      </w:r>
    </w:p>
    <w:p>
      <w:r>
        <w:t xml:space="preserve">     &gt;  Service at port : 80 </w:t>
      </w:r>
    </w:p>
    <w:p>
      <w:r>
        <w:t xml:space="preserve">         +  serveur : openresty/1.13.6.2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Server: openresty/1.13.6.2</w:t>
        <w:br/>
        <w:br/>
        <w:t>Date: Wed, 08 Apr 2020 13:29:31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Location: https://tegelkachel.be/</w:t>
        <w:br/>
        <w:br/>
        <w:t>Cache-Control: no-cache</w:t>
        <w:br/>
        <w:br/>
        <w:t>Set-Cookie: bc9bd58fe1b6ef954d6d794db6d30e25e8ff50634d24346cf8006ef422e3c05c6e48b07678e34d08c97ad3f91012c80ac690b50f51fbd49b16e301de58d9c5ca=TGt1b29KcDlaWnJ0SkN4akRRWjFqZEkxdjAwaXV3c0Q5OGZxbVVxRmI3WHcvYU1RTWl5MG40bThZTElXR0N2dlNncG1EZUw0cllOL1lCZm5XTmRZS3dFcXMrZTkrU0Mzb0xsa0Y0R3BEV009LS1sKytFMDFFQURNRllleGJsdnNDNDRRPT0%3D--aacf7840f7a916e4ee4e7ce84e4cf19d9f05d820; path=/; HttpOnly</w:t>
        <w:br/>
        <w:br/>
        <w:t>X-Request-Id: 80bf7c91-8c93-419a-a624-04978e8dbb72</w:t>
        <w:br/>
        <w:br/>
        <w:t>X-Runtime: 0.011969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openresty/1.13.6.2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Server: openresty/1.13.6.2</w:t>
        <w:br/>
        <w:br/>
        <w:t>Date: Wed, 08 Apr 2020 13:24:43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Location: https://dan.com/buy-domain/ukof.com?redirected=true&amp;tld=com</w:t>
        <w:br/>
        <w:br/>
        <w:t>Cache-Control: no-cache</w:t>
        <w:br/>
        <w:br/>
        <w:t>Set-Cookie: bc9bd58fe1b6ef954d6d794db6d30e25e8ff50634d24346cf8006ef422e3c05c6e48b07678e34d08c97ad3f91012c80ac690b50f51fbd49b16e301de58d9c5ca=L1NEbGIvZHR6OFJhQ0FvdHVGQWtvamFtZG5WYktvSHExQ1AzYnpLVmdWbUh6OTkybU1sZTZNRXIvUklvQVdrT1JFUGc1ZDhaVmVqYS9mVjlVSjZrcWFzc0NmRWZwbUoxQW1tU1BZZllYM009LS14Z3BLWmozTGxUa0F0MEQ4YVVQTDJBPT0%3D--7434643a785b28b02f930643966b7361724d8050; path=/; HttpOnly</w:t>
        <w:br/>
        <w:br/>
        <w:t>X-Request-Id: 987c73b7-66f9-4284-a4db-57fabd5789a2</w:t>
        <w:br/>
        <w:br/>
        <w:t>X-Runtime: 0.009723</w:t>
        <w:br/>
        <w:br/>
        <w:br/>
        <w:br/>
      </w:r>
    </w:p>
    <w:p>
      <w:r>
        <w:t>•  Site Name : google.com</w:t>
      </w:r>
    </w:p>
    <w:p>
      <w:r>
        <w:t xml:space="preserve">     &gt;  Host : 216.58.206.14</w:t>
      </w:r>
    </w:p>
    <w:p>
      <w:r>
        <w:t xml:space="preserve">     &gt;  Service at port : 80 </w:t>
      </w:r>
    </w:p>
    <w:p>
      <w:r>
        <w:t xml:space="preserve">         +  serveur : gws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Location: http://www.google.com/</w:t>
        <w:br/>
        <w:br/>
        <w:t>Content-Type: text/html; charset=UTF-8</w:t>
        <w:br/>
        <w:br/>
        <w:t>Date: Wed, 08 Apr 2020 02:49:41 GMT</w:t>
        <w:br/>
        <w:br/>
        <w:t>Expires: Fri, 08 May 2020 02:49:41 GMT</w:t>
        <w:br/>
        <w:br/>
        <w:t>Cache-Control: public, max-age=2592000</w:t>
        <w:br/>
        <w:br/>
        <w:t>Server: gws</w:t>
        <w:br/>
        <w:br/>
        <w:t>Content-Length: 219</w:t>
        <w:br/>
        <w:br/>
        <w:t>X-XSS-Protection: 0</w:t>
        <w:br/>
        <w:br/>
        <w:t>X-Frame-Options: SAMEORIGIN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gws </w:t>
      </w:r>
    </w:p>
    <w:p>
      <w:r>
        <w:t xml:space="preserve">         +  technologies : {}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Location: http://www.google.com/</w:t>
        <w:br/>
        <w:br/>
        <w:t>Content-Type: text/html; charset=UTF-8</w:t>
        <w:br/>
        <w:br/>
        <w:t>Date: Wed, 08 Apr 2020 01:51:57 GMT</w:t>
        <w:br/>
        <w:br/>
        <w:t>Expires: Wed, 08 Apr 2020 01:51:57 GMT</w:t>
        <w:br/>
        <w:br/>
        <w:t>Cache-Control: private, max-age=2592000</w:t>
        <w:br/>
        <w:br/>
        <w:t>Server: gws</w:t>
        <w:br/>
        <w:br/>
        <w:t>Content-Length: 219</w:t>
        <w:br/>
        <w:br/>
        <w:t>X-XSS-Protection: 0</w:t>
        <w:br/>
        <w:br/>
        <w:t>X-Frame-Options: SAMEORIGIN</w:t>
        <w:br/>
        <w:br/>
        <w:t>Set-Cookie: CONSENT=WP.28578b; expires=Fri, 01-Jan-2038 00:00:00 GMT; path=/; domain=.216.58.206</w:t>
        <w:br/>
        <w:br/>
        <w:t>P3P: CP="This is not a P3P policy! See g.co/p3phelp for more info."</w:t>
        <w:br/>
        <w:br/>
        <w:t>Alt-Svc: quic=":443"; ma=2592000; v="46,43",h3-Q050=":443"; ma=2592000,h3-Q049=":443"; ma=2592000,h3-Q048=":443"; ma=2592000,h3-Q046=":443"; ma=2592000,h3-Q043=":443"; ma=2592000,h3-T050=":443"; ma=2592000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nner">
    <w:name w:val="Banner"/>
    <w:rPr>
      <w:rFonts w:ascii="Montserrat" w:hAnsi="Montserrat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