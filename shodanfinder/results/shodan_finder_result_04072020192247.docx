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Module X : Shodan Finder</w:t>
      </w:r>
    </w:p>
    <w:p>
      <w:r>
        <w:t>•  Site Name : adacis.com</w:t>
      </w:r>
    </w:p>
    <w:p>
      <w:r>
        <w:t xml:space="preserve">     &gt;  Host : 52.58.78.16</w:t>
      </w:r>
    </w:p>
    <w:p>
      <w:r>
        <w:t xml:space="preserve">     &gt;  Service at port : 80 </w:t>
      </w:r>
    </w:p>
    <w:p>
      <w:r>
        <w:t xml:space="preserve">         +  serveur : openresty/1.13.6.2 </w:t>
      </w:r>
    </w:p>
    <w:p>
      <w:r>
        <w:t xml:space="preserve">         +  technologies : {} </w:t>
      </w:r>
    </w:p>
    <w:p>
      <w:r>
        <w:t xml:space="preserve">         +  banner : </w:t>
      </w:r>
    </w:p>
    <w:p/>
    <w:p>
      <w:pPr>
        <w:spacing w:line="360" w:lineRule="exact"/>
      </w:pPr>
      <w:r>
        <w:rPr>
          <w:rStyle w:val="Banner"/>
        </w:rPr>
        <w:t>HTTP/1.1 301 Moved Permanently</w:t>
        <w:br/>
        <w:br/>
        <w:t>Server: openresty/1.13.6.2</w:t>
        <w:br/>
        <w:br/>
        <w:t>Date: Tue, 07 Apr 2020 17:51:13 GMT</w:t>
        <w:br/>
        <w:br/>
        <w:t>Content-Type: text/html; charset=utf-8</w:t>
        <w:br/>
        <w:br/>
        <w:t>Transfer-Encoding: chunked</w:t>
        <w:br/>
        <w:br/>
        <w:t>Connection: keep-alive</w:t>
        <w:br/>
        <w:br/>
        <w:t>X-Frame-Options: SAMEORIGIN</w:t>
        <w:br/>
        <w:br/>
        <w:t>X-XSS-Protection: 1; mode=block</w:t>
        <w:br/>
        <w:br/>
        <w:t>X-Content-Type-Options: nosniff</w:t>
        <w:br/>
        <w:br/>
        <w:t>X-Download-Options: noopen</w:t>
        <w:br/>
        <w:br/>
        <w:t>X-Permitted-Cross-Domain-Policies: none</w:t>
        <w:br/>
        <w:br/>
        <w:t>Referrer-Policy: strict-origin-when-cross-origin</w:t>
        <w:br/>
        <w:br/>
        <w:t>Location: https://dan.com/buy-domain/cardsking.com?redirected=true&amp;tld=com</w:t>
        <w:br/>
        <w:br/>
        <w:t>Cache-Control: no-cache</w:t>
        <w:br/>
        <w:br/>
        <w:t>Set-Cookie: bc9bd58fe1b6ef954d6d794db6d30e25e8ff50634d24346cf8006ef422e3c05c6e48b07678e34d08c97ad3f91012c80ac690b50f51fbd49b16e301de58d9c5ca=OWM3QVBybmNXSk9DeUJLclJBcmYydnRwTUlSRU15ZWZpY3hldFFMbE41SHBOYnJJVkFRVTIwTm03Wmo1aDlxdmxmQ1k5YTNMVnkrVUR5WkRrQkFTb1RNZVk2RE1QVUJINFNsb3p2WnltVDA9LS0xSjFDaDhZa1Y1WHBPRVVjb0ZURnBnPT0%3D--4378dcf411cf68082040999bcd912cf1e18f940b; path=/; HttpOnly</w:t>
        <w:br/>
        <w:br/>
        <w:t>X-Request-Id: ae5229af-266b-4766-af9b-074ee3986eb8</w:t>
        <w:br/>
        <w:br/>
        <w:t>X-Runtime: 0.067869</w:t>
        <w:br/>
        <w:br/>
        <w:br/>
        <w:br/>
      </w:r>
    </w:p>
    <w:p>
      <w:r>
        <w:t xml:space="preserve">     &gt;  Service at port : 443 </w:t>
      </w:r>
    </w:p>
    <w:p>
      <w:r>
        <w:t xml:space="preserve">         +  serveur : openresty/1.13.6.2 </w:t>
      </w:r>
    </w:p>
    <w:p>
      <w:r>
        <w:t xml:space="preserve">         +  technologies : {'React': {'categories': ['JavaScript Frameworks']}, 'Ruby': {'categories': ['Programming Languages']}, 'Ruby on Rails': {'categories': ['Web Frameworks']}} </w:t>
      </w:r>
    </w:p>
    <w:p>
      <w:r>
        <w:t xml:space="preserve">         +  banner : </w:t>
      </w:r>
    </w:p>
    <w:p/>
    <w:p>
      <w:pPr>
        <w:spacing w:line="360" w:lineRule="exact"/>
      </w:pPr>
      <w:r>
        <w:rPr>
          <w:rStyle w:val="Banner"/>
        </w:rPr>
        <w:t>HTTP/1.1 200 OK</w:t>
        <w:br/>
        <w:br/>
        <w:t>Server: openresty/1.13.6.2</w:t>
        <w:br/>
        <w:br/>
        <w:t>Date: Tue, 07 Apr 2020 17:50:05 GMT</w:t>
        <w:br/>
        <w:br/>
        <w:t>Content-Type: text/html; charset=utf-8</w:t>
        <w:br/>
        <w:br/>
        <w:t>Transfer-Encoding: chunked</w:t>
        <w:br/>
        <w:br/>
        <w:t>Connection: keep-alive</w:t>
        <w:br/>
        <w:br/>
        <w:t>Vary: Accept-Encoding</w:t>
        <w:br/>
        <w:br/>
        <w:t>X-Frame-Options: SAMEORIGIN</w:t>
        <w:br/>
        <w:br/>
        <w:t>X-XSS-Protection: 1; mode=block</w:t>
        <w:br/>
        <w:br/>
        <w:t>X-Content-Type-Options: nosniff</w:t>
        <w:br/>
        <w:br/>
        <w:t>X-Download-Options: noopen</w:t>
        <w:br/>
        <w:br/>
        <w:t>X-Permitted-Cross-Domain-Policies: none</w:t>
        <w:br/>
        <w:br/>
        <w:t>Referrer-Policy: strict-origin-when-cross-origin</w:t>
        <w:br/>
        <w:br/>
        <w:t>ETag: W/"fefd66922f96f692bcd63a859c397d45"</w:t>
        <w:br/>
        <w:br/>
        <w:t>Cache-Control: max-age=0, private, must-revalidate</w:t>
        <w:br/>
        <w:br/>
        <w:t>Set-Cookie: bc9bd58fe1b6ef954d6d794db6d30e25e8ff50634d24346cf8006ef422e3c05c6e48b07678e34d08c97ad3f91012c80ac690b50f51fbd49b16e301de58d9c5ca=UDZPUVVaTEswbE9hS2Z2K01wQ3RQdDBQVnBKc1N6Z3VkOUdLRmxSWURnYzRvbVNhcjV2emtSeFpPQ2U2RlVYdTU1ci9vOTlsWXREeTZVK1c3WFY3Tm5JdjdNbEU3YllkNlZydndGazFIZGxsa1RHSkFlSFQrd0JEZVRNd3B0bXkwaGlxelpzUzZVSnY0dGl2K0VQNDFQb2lOUHczQytnWmRaRXNBNGxPK0JBPS0tMFFmVDJTQkVMVlFraGVmdUdKSHE5QT09--214286afd90f78069abdcbc73aa33598437d160e; path=/; HttpOnly</w:t>
        <w:br/>
        <w:br/>
        <w:t>X-Request-Id: c2ae55ba-4037-42b8-bf05-943614ee29b8</w:t>
        <w:br/>
        <w:br/>
        <w:t>X-Runtime: 0.047021</w:t>
        <w:br/>
        <w:br/>
        <w:br/>
        <w:br/>
      </w:r>
    </w:p>
    <w:p>
      <w:r>
        <w:t>•  Site Name : google.com</w:t>
      </w:r>
    </w:p>
    <w:p>
      <w:r>
        <w:t xml:space="preserve">     &gt;  Host : 216.58.213.110</w:t>
      </w:r>
    </w:p>
    <w:p>
      <w:r>
        <w:t xml:space="preserve">     &gt;  Service at port : 80 </w:t>
      </w:r>
    </w:p>
    <w:p>
      <w:r>
        <w:t xml:space="preserve">         +  serveur : gws </w:t>
      </w:r>
    </w:p>
    <w:p>
      <w:r>
        <w:t xml:space="preserve">         +  technologies : {} </w:t>
      </w:r>
    </w:p>
    <w:p>
      <w:r>
        <w:t xml:space="preserve">         +  banner : </w:t>
      </w:r>
    </w:p>
    <w:p/>
    <w:p>
      <w:pPr>
        <w:spacing w:line="360" w:lineRule="exact"/>
      </w:pPr>
      <w:r>
        <w:rPr>
          <w:rStyle w:val="Banner"/>
        </w:rPr>
        <w:t>HTTP/1.1 301 Moved Permanently</w:t>
        <w:br/>
        <w:br/>
        <w:t>Location: http://www.google.com/</w:t>
        <w:br/>
        <w:br/>
        <w:t>Content-Type: text/html; charset=UTF-8</w:t>
        <w:br/>
        <w:br/>
        <w:t>Date: Tue, 07 Apr 2020 13:57:59 GMT</w:t>
        <w:br/>
        <w:br/>
        <w:t>Expires: Thu, 07 May 2020 13:57:59 GMT</w:t>
        <w:br/>
        <w:br/>
        <w:t>Cache-Control: public, max-age=2592000</w:t>
        <w:br/>
        <w:br/>
        <w:t>Server: gws</w:t>
        <w:br/>
        <w:br/>
        <w:t>Content-Length: 219</w:t>
        <w:br/>
        <w:br/>
        <w:t>X-XSS-Protection: 0</w:t>
        <w:br/>
        <w:br/>
        <w:t>X-Frame-Options: SAMEORIGIN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Banner">
    <w:name w:val="Banner"/>
    <w:rPr>
      <w:rFonts w:ascii="Montserrat" w:hAnsi="Montserrat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