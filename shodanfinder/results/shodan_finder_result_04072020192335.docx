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X : Shodan Finder</w:t>
      </w:r>
    </w:p>
    <w:p>
      <w:r>
        <w:t>•  Site Name : adacis.com</w:t>
      </w:r>
    </w:p>
    <w:p>
      <w:r>
        <w:t xml:space="preserve">     &gt;  Host : 52.58.78.16</w:t>
      </w:r>
    </w:p>
    <w:p>
      <w:r>
        <w:t xml:space="preserve">     &gt;  Service at port : 80 </w:t>
      </w:r>
    </w:p>
    <w:p>
      <w:r>
        <w:t xml:space="preserve">         +  serveur : openresty/1.13.6.2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Server: openresty/1.13.6.2</w:t>
        <w:br/>
        <w:br/>
        <w:t>Date: Tue, 07 Apr 2020 18:22:34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Location: https://hayat.eu/</w:t>
        <w:br/>
        <w:br/>
        <w:t>Cache-Control: no-cache</w:t>
        <w:br/>
        <w:br/>
        <w:t>Set-Cookie: bc9bd58fe1b6ef954d6d794db6d30e25e8ff50634d24346cf8006ef422e3c05c6e48b07678e34d08c97ad3f91012c80ac690b50f51fbd49b16e301de58d9c5ca=QXJEVzA0V254ZVlqSDJwT3Q5ZnN3NFVZcDQ0NkJneElTaFc4NzBoU0RCSEE5RUxaY0UwU2g2UWJRZlh5N0Zxb2N4MlVkdDFQSmlOakwyOTFVajZNcDZXSkc4Z2RxNzBRbXlnc25tQUVMYXc9LS1vaXpUdkdvZUVPdDZRNzc5d3loeHRBPT0%3D--9915fd2528a55bfb2d405dc691651210865f46fa; path=/; HttpOnly</w:t>
        <w:br/>
        <w:br/>
        <w:t>X-Request-Id: 4d089300-ec1a-421f-908b-794807ea9ea2</w:t>
        <w:br/>
        <w:br/>
        <w:t>X-Runtime: 0.007357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openresty/1.13.6.2 </w:t>
      </w:r>
    </w:p>
    <w:p>
      <w:r>
        <w:t xml:space="preserve">         +  technologies : {'React': {'categories': ['JavaScript Frameworks']}, 'reCAPTCHA': {'categories': ['Captchas']}, 'Ruby': {'categories': ['Programming Languages']}, 'Ruby on Rails': {'categories': ['Web Frameworks']}}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HTTP/1.1 200 OK</w:t>
        <w:br/>
        <w:br/>
        <w:t>Server: openresty/1.13.6.2</w:t>
        <w:br/>
        <w:br/>
        <w:t>Date: Tue, 07 Apr 2020 18:16:05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Vary: Accept-Encoding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ETag: W/"32f41260a8079b8d5e3d4072576f5a23"</w:t>
        <w:br/>
        <w:br/>
        <w:t>Cache-Control: max-age=0, private, must-revalidate</w:t>
        <w:br/>
        <w:br/>
        <w:t>Set-Cookie: bc9bd58fe1b6ef954d6d794db6d30e25e8ff50634d24346cf8006ef422e3c05c6e48b07678e34d08c97ad3f91012c80ac690b50f51fbd49b16e301de58d9c5ca=L2dOaUUzQ0R0VEdPZ0wycFJkRWQydXBYeElaWkVOZ01GZFc2WFZ4dUV5R1czdnJCWFdUYlNYTWNSMWczdWxaRnQzRHVkY3lNTm1jb2hlNmFsN0ZTRm5WeEE3WFg1OTBoMUlnaHNYVmxaU25oTW5Xd1hCWGVZRlRPOWVFa2hjVnNteTJnRlZDYS95S3FjZWp0c1BoU0J2N1Y3VUlkODFnbWhOZ0dNUGFyY1prPS0tMWRmQy9RRmVUVDNHekZHeHdnWU5EQT09--190c088625d9feeec4cade54d4ccf249d37d357f; path=/; HttpOnly</w:t>
        <w:br/>
        <w:br/>
        <w:t>X-Request-Id: 42461dba-0519-4711-b9fe-8e3c96116a91</w:t>
        <w:br/>
        <w:br/>
        <w:t>X-Runtime: 0.041941</w:t>
        <w:br/>
        <w:br/>
        <w:br/>
        <w:br/>
      </w:r>
    </w:p>
    <w:p>
      <w:r>
        <w:t>•  Site Name : google.com</w:t>
      </w:r>
    </w:p>
    <w:p>
      <w:r>
        <w:t xml:space="preserve">     &gt;  Host : 216.58.213.110</w:t>
      </w:r>
    </w:p>
    <w:p>
      <w:r>
        <w:t xml:space="preserve">     &gt;  Service at port : 80 </w:t>
      </w:r>
    </w:p>
    <w:p>
      <w:r>
        <w:t xml:space="preserve">         +  serveur : gws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Location: http://www.google.com/</w:t>
        <w:br/>
        <w:br/>
        <w:t>Content-Type: text/html; charset=UTF-8</w:t>
        <w:br/>
        <w:br/>
        <w:t>Date: Tue, 07 Apr 2020 13:57:59 GMT</w:t>
        <w:br/>
        <w:br/>
        <w:t>Expires: Thu, 07 May 2020 13:57:59 GMT</w:t>
        <w:br/>
        <w:br/>
        <w:t>Cache-Control: public, max-age=2592000</w:t>
        <w:br/>
        <w:br/>
        <w:t>Server: gws</w:t>
        <w:br/>
        <w:br/>
        <w:t>Content-Length: 219</w:t>
        <w:br/>
        <w:br/>
        <w:t>X-XSS-Protection: 0</w:t>
        <w:br/>
        <w:br/>
        <w:t>X-Frame-Options: SAMEORIGIN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nner">
    <w:name w:val="Banner"/>
    <w:rPr>
      <w:rFonts w:ascii="Montserrat" w:hAnsi="Montserrat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